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89515" w14:textId="26EC8F76" w:rsidR="00FE0C87" w:rsidRPr="00DF5A36" w:rsidRDefault="00DF5A36" w:rsidP="00DF5A36">
      <w:pPr>
        <w:pStyle w:val="Title"/>
        <w:jc w:val="center"/>
        <w:rPr>
          <w:rFonts w:asciiTheme="minorHAnsi" w:hAnsiTheme="minorHAnsi"/>
          <w:b/>
          <w:bCs/>
          <w:sz w:val="44"/>
          <w:szCs w:val="44"/>
        </w:rPr>
      </w:pPr>
      <w:r w:rsidRPr="00DF5A36">
        <w:rPr>
          <w:rFonts w:asciiTheme="minorHAnsi" w:hAnsiTheme="minorHAnsi"/>
          <w:b/>
          <w:bCs/>
          <w:sz w:val="44"/>
          <w:szCs w:val="44"/>
        </w:rPr>
        <w:t>Log File Analyzer for Intrusion Detection</w:t>
      </w:r>
    </w:p>
    <w:p w14:paraId="4CDC43D5" w14:textId="4E69144E" w:rsidR="00FE0C87" w:rsidRPr="00DF5A36" w:rsidRDefault="00000000">
      <w:pPr>
        <w:rPr>
          <w:rFonts w:ascii="Times New Roman" w:hAnsi="Times New Roman" w:cs="Times New Roman"/>
          <w:b/>
          <w:bCs/>
        </w:rPr>
      </w:pPr>
      <w:r w:rsidRPr="00DF5A36">
        <w:rPr>
          <w:rFonts w:ascii="Times New Roman" w:hAnsi="Times New Roman" w:cs="Times New Roman"/>
          <w:b/>
          <w:bCs/>
        </w:rPr>
        <w:t xml:space="preserve">Project </w:t>
      </w:r>
      <w:proofErr w:type="gramStart"/>
      <w:r w:rsidRPr="00DF5A36">
        <w:rPr>
          <w:rFonts w:ascii="Times New Roman" w:hAnsi="Times New Roman" w:cs="Times New Roman"/>
          <w:b/>
          <w:bCs/>
        </w:rPr>
        <w:t>Title</w:t>
      </w:r>
      <w:r w:rsidR="00DF5A36">
        <w:rPr>
          <w:rFonts w:ascii="Times New Roman" w:hAnsi="Times New Roman" w:cs="Times New Roman"/>
          <w:b/>
          <w:bCs/>
        </w:rPr>
        <w:t xml:space="preserve"> </w:t>
      </w:r>
      <w:r w:rsidRPr="00DF5A36">
        <w:rPr>
          <w:rFonts w:ascii="Times New Roman" w:hAnsi="Times New Roman" w:cs="Times New Roman"/>
          <w:b/>
          <w:bCs/>
        </w:rPr>
        <w:t>:</w:t>
      </w:r>
      <w:proofErr w:type="gramEnd"/>
      <w:r w:rsidRPr="00DF5A36">
        <w:rPr>
          <w:rFonts w:ascii="Times New Roman" w:hAnsi="Times New Roman" w:cs="Times New Roman"/>
          <w:b/>
          <w:bCs/>
        </w:rPr>
        <w:t xml:space="preserve"> Log File Analyzer for Intrusion Detection using Python</w:t>
      </w:r>
      <w:r w:rsidR="00DF5A36">
        <w:rPr>
          <w:rFonts w:ascii="Times New Roman" w:hAnsi="Times New Roman" w:cs="Times New Roman"/>
          <w:b/>
          <w:bCs/>
        </w:rPr>
        <w:t>.</w:t>
      </w:r>
    </w:p>
    <w:p w14:paraId="39233039" w14:textId="4889976D" w:rsidR="00FE0C87" w:rsidRPr="00DF5A36" w:rsidRDefault="00DF5A36">
      <w:pPr>
        <w:rPr>
          <w:rFonts w:ascii="Times New Roman" w:hAnsi="Times New Roman" w:cs="Times New Roman"/>
          <w:b/>
          <w:bCs/>
        </w:rPr>
      </w:pPr>
      <w:r>
        <w:rPr>
          <w:rFonts w:ascii="Times New Roman" w:hAnsi="Times New Roman" w:cs="Times New Roman"/>
          <w:b/>
          <w:bCs/>
        </w:rPr>
        <w:t xml:space="preserve">Done </w:t>
      </w:r>
      <w:proofErr w:type="gramStart"/>
      <w:r>
        <w:rPr>
          <w:rFonts w:ascii="Times New Roman" w:hAnsi="Times New Roman" w:cs="Times New Roman"/>
          <w:b/>
          <w:bCs/>
        </w:rPr>
        <w:t xml:space="preserve">By </w:t>
      </w:r>
      <w:r w:rsidR="00000000" w:rsidRPr="00DF5A36">
        <w:rPr>
          <w:rFonts w:ascii="Times New Roman" w:hAnsi="Times New Roman" w:cs="Times New Roman"/>
          <w:b/>
          <w:bCs/>
        </w:rPr>
        <w:t>:</w:t>
      </w:r>
      <w:proofErr w:type="gramEnd"/>
      <w:r w:rsidR="00000000" w:rsidRPr="00DF5A36">
        <w:rPr>
          <w:rFonts w:ascii="Times New Roman" w:hAnsi="Times New Roman" w:cs="Times New Roman"/>
          <w:b/>
          <w:bCs/>
        </w:rPr>
        <w:t xml:space="preserve"> Vaishnavi Nagarkar</w:t>
      </w:r>
    </w:p>
    <w:p w14:paraId="15FDDF7D" w14:textId="2F39907F" w:rsidR="00FE0C87" w:rsidRPr="00DF5A36" w:rsidRDefault="00000000">
      <w:pPr>
        <w:rPr>
          <w:rFonts w:ascii="Times New Roman" w:hAnsi="Times New Roman" w:cs="Times New Roman"/>
          <w:b/>
          <w:bCs/>
        </w:rPr>
      </w:pPr>
      <w:r w:rsidRPr="00DF5A36">
        <w:rPr>
          <w:rFonts w:ascii="Times New Roman" w:hAnsi="Times New Roman" w:cs="Times New Roman"/>
          <w:b/>
          <w:bCs/>
        </w:rPr>
        <w:t xml:space="preserve">Tools </w:t>
      </w:r>
      <w:proofErr w:type="gramStart"/>
      <w:r w:rsidRPr="00DF5A36">
        <w:rPr>
          <w:rFonts w:ascii="Times New Roman" w:hAnsi="Times New Roman" w:cs="Times New Roman"/>
          <w:b/>
          <w:bCs/>
        </w:rPr>
        <w:t>Used</w:t>
      </w:r>
      <w:r w:rsidR="00DF5A36">
        <w:rPr>
          <w:rFonts w:ascii="Times New Roman" w:hAnsi="Times New Roman" w:cs="Times New Roman"/>
          <w:b/>
          <w:bCs/>
        </w:rPr>
        <w:t xml:space="preserve"> </w:t>
      </w:r>
      <w:r w:rsidRPr="00DF5A36">
        <w:rPr>
          <w:rFonts w:ascii="Times New Roman" w:hAnsi="Times New Roman" w:cs="Times New Roman"/>
          <w:b/>
          <w:bCs/>
        </w:rPr>
        <w:t>:</w:t>
      </w:r>
      <w:proofErr w:type="gramEnd"/>
      <w:r w:rsidRPr="00DF5A36">
        <w:rPr>
          <w:rFonts w:ascii="Times New Roman" w:hAnsi="Times New Roman" w:cs="Times New Roman"/>
          <w:b/>
          <w:bCs/>
        </w:rPr>
        <w:t xml:space="preserve"> Python, Regex, Pandas, Matplotlib, VS Code</w:t>
      </w:r>
      <w:r w:rsidR="00DF5A36">
        <w:rPr>
          <w:rFonts w:ascii="Times New Roman" w:hAnsi="Times New Roman" w:cs="Times New Roman"/>
          <w:b/>
          <w:bCs/>
        </w:rPr>
        <w:t>.</w:t>
      </w:r>
    </w:p>
    <w:p w14:paraId="34A82ED5"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1. Introduction</w:t>
      </w:r>
    </w:p>
    <w:p w14:paraId="33197FF1" w14:textId="77777777" w:rsidR="00FE0C87" w:rsidRPr="00DF5A36" w:rsidRDefault="00000000">
      <w:pPr>
        <w:rPr>
          <w:rFonts w:ascii="Times New Roman" w:hAnsi="Times New Roman" w:cs="Times New Roman"/>
        </w:rPr>
      </w:pPr>
      <w:r w:rsidRPr="00DF5A36">
        <w:rPr>
          <w:rFonts w:ascii="Times New Roman" w:hAnsi="Times New Roman" w:cs="Times New Roman"/>
        </w:rPr>
        <w:t>In today's rapidly evolving cyber threat landscape, it is essential to have efficient Security Operations Center (SOC) mechanisms in place. This project focuses on building a Defensive SOC tool using Python to analyze server log files and detect suspicious activities. The tool simulates a mini-SOC environment by leveraging Python’s data processing capabilities to analyze logs such as SSH and Apache access logs.</w:t>
      </w:r>
    </w:p>
    <w:p w14:paraId="744DFCDD"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2. Objectives</w:t>
      </w:r>
    </w:p>
    <w:p w14:paraId="6EEAB2F4" w14:textId="77777777" w:rsidR="00FE0C87" w:rsidRPr="00DF5A36" w:rsidRDefault="00000000">
      <w:pPr>
        <w:rPr>
          <w:rFonts w:ascii="Times New Roman" w:hAnsi="Times New Roman" w:cs="Times New Roman"/>
        </w:rPr>
      </w:pPr>
      <w:r w:rsidRPr="00DF5A36">
        <w:rPr>
          <w:rFonts w:ascii="Times New Roman" w:hAnsi="Times New Roman" w:cs="Times New Roman"/>
        </w:rPr>
        <w:t>- To simulate a basic SOC environment using Python scripting.</w:t>
      </w:r>
      <w:r w:rsidRPr="00DF5A36">
        <w:rPr>
          <w:rFonts w:ascii="Times New Roman" w:hAnsi="Times New Roman" w:cs="Times New Roman"/>
        </w:rPr>
        <w:br/>
        <w:t>- To detect brute-force attacks, failed login attempts, and other suspicious activities in log files.</w:t>
      </w:r>
      <w:r w:rsidRPr="00DF5A36">
        <w:rPr>
          <w:rFonts w:ascii="Times New Roman" w:hAnsi="Times New Roman" w:cs="Times New Roman"/>
        </w:rPr>
        <w:br/>
        <w:t>- To visualize data patterns and trends from logs using graphs.</w:t>
      </w:r>
      <w:r w:rsidRPr="00DF5A36">
        <w:rPr>
          <w:rFonts w:ascii="Times New Roman" w:hAnsi="Times New Roman" w:cs="Times New Roman"/>
        </w:rPr>
        <w:br/>
        <w:t>- To gain hands-on experience with Python for cybersecurity purposes.</w:t>
      </w:r>
    </w:p>
    <w:p w14:paraId="3CE02078"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3. Tools &amp; Technologies</w:t>
      </w:r>
    </w:p>
    <w:p w14:paraId="7D4A6FBC" w14:textId="77777777" w:rsidR="00FE0C87" w:rsidRPr="00DF5A36" w:rsidRDefault="00000000">
      <w:pPr>
        <w:rPr>
          <w:rFonts w:ascii="Times New Roman" w:hAnsi="Times New Roman" w:cs="Times New Roman"/>
        </w:rPr>
      </w:pPr>
      <w:r w:rsidRPr="00DF5A36">
        <w:rPr>
          <w:rFonts w:ascii="Times New Roman" w:hAnsi="Times New Roman" w:cs="Times New Roman"/>
        </w:rPr>
        <w:t>- Python</w:t>
      </w:r>
      <w:r w:rsidRPr="00DF5A36">
        <w:rPr>
          <w:rFonts w:ascii="Times New Roman" w:hAnsi="Times New Roman" w:cs="Times New Roman"/>
        </w:rPr>
        <w:br/>
        <w:t>- Regex</w:t>
      </w:r>
      <w:r w:rsidRPr="00DF5A36">
        <w:rPr>
          <w:rFonts w:ascii="Times New Roman" w:hAnsi="Times New Roman" w:cs="Times New Roman"/>
        </w:rPr>
        <w:br/>
        <w:t>- Pandas</w:t>
      </w:r>
      <w:r w:rsidRPr="00DF5A36">
        <w:rPr>
          <w:rFonts w:ascii="Times New Roman" w:hAnsi="Times New Roman" w:cs="Times New Roman"/>
        </w:rPr>
        <w:br/>
        <w:t>- Matplotlib</w:t>
      </w:r>
      <w:r w:rsidRPr="00DF5A36">
        <w:rPr>
          <w:rFonts w:ascii="Times New Roman" w:hAnsi="Times New Roman" w:cs="Times New Roman"/>
        </w:rPr>
        <w:br/>
        <w:t>- VS Code</w:t>
      </w:r>
    </w:p>
    <w:p w14:paraId="2BAD7ED4"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4. Implementation Overview</w:t>
      </w:r>
    </w:p>
    <w:p w14:paraId="39E7447C" w14:textId="77777777" w:rsidR="00FE0C87" w:rsidRPr="00DF5A36" w:rsidRDefault="00000000">
      <w:pPr>
        <w:rPr>
          <w:rFonts w:ascii="Times New Roman" w:hAnsi="Times New Roman" w:cs="Times New Roman"/>
        </w:rPr>
      </w:pPr>
      <w:r w:rsidRPr="00DF5A36">
        <w:rPr>
          <w:rFonts w:ascii="Times New Roman" w:hAnsi="Times New Roman" w:cs="Times New Roman"/>
        </w:rPr>
        <w:t>- Step 1: Loaded and parsed raw log files using regular expressions.</w:t>
      </w:r>
      <w:r w:rsidRPr="00DF5A36">
        <w:rPr>
          <w:rFonts w:ascii="Times New Roman" w:hAnsi="Times New Roman" w:cs="Times New Roman"/>
        </w:rPr>
        <w:br/>
        <w:t xml:space="preserve">  - Used logs: auth.log (for SSH), access.log (for Apache).</w:t>
      </w:r>
      <w:r w:rsidRPr="00DF5A36">
        <w:rPr>
          <w:rFonts w:ascii="Times New Roman" w:hAnsi="Times New Roman" w:cs="Times New Roman"/>
        </w:rPr>
        <w:br/>
        <w:t>- Step 2: Extracted relevant fields such as IP addresses, timestamps, request types, and status codes.</w:t>
      </w:r>
      <w:r w:rsidRPr="00DF5A36">
        <w:rPr>
          <w:rFonts w:ascii="Times New Roman" w:hAnsi="Times New Roman" w:cs="Times New Roman"/>
        </w:rPr>
        <w:br/>
        <w:t>- Step 3: Counted login attempts, failed logins, and unusual access patterns.</w:t>
      </w:r>
      <w:r w:rsidRPr="00DF5A36">
        <w:rPr>
          <w:rFonts w:ascii="Times New Roman" w:hAnsi="Times New Roman" w:cs="Times New Roman"/>
        </w:rPr>
        <w:br/>
        <w:t>- Step 4: Identified anomalies such as:</w:t>
      </w:r>
      <w:r w:rsidRPr="00DF5A36">
        <w:rPr>
          <w:rFonts w:ascii="Times New Roman" w:hAnsi="Times New Roman" w:cs="Times New Roman"/>
        </w:rPr>
        <w:br/>
        <w:t xml:space="preserve">  - Multiple failed login attempts from the same IP (brute-force).</w:t>
      </w:r>
      <w:r w:rsidRPr="00DF5A36">
        <w:rPr>
          <w:rFonts w:ascii="Times New Roman" w:hAnsi="Times New Roman" w:cs="Times New Roman"/>
        </w:rPr>
        <w:br/>
        <w:t xml:space="preserve">  - Suspicious user-agent strings or HTTP status codes.</w:t>
      </w:r>
      <w:r w:rsidRPr="00DF5A36">
        <w:rPr>
          <w:rFonts w:ascii="Times New Roman" w:hAnsi="Times New Roman" w:cs="Times New Roman"/>
        </w:rPr>
        <w:br/>
        <w:t>- Step 5: Generated visualizations (bar graphs, line charts) to represent:</w:t>
      </w:r>
      <w:r w:rsidRPr="00DF5A36">
        <w:rPr>
          <w:rFonts w:ascii="Times New Roman" w:hAnsi="Times New Roman" w:cs="Times New Roman"/>
        </w:rPr>
        <w:br/>
        <w:t xml:space="preserve">  - Number of failed logins by IP.</w:t>
      </w:r>
      <w:r w:rsidRPr="00DF5A36">
        <w:rPr>
          <w:rFonts w:ascii="Times New Roman" w:hAnsi="Times New Roman" w:cs="Times New Roman"/>
        </w:rPr>
        <w:br/>
        <w:t xml:space="preserve">  - Traffic by time of day.</w:t>
      </w:r>
      <w:r w:rsidRPr="00DF5A36">
        <w:rPr>
          <w:rFonts w:ascii="Times New Roman" w:hAnsi="Times New Roman" w:cs="Times New Roman"/>
        </w:rPr>
        <w:br/>
        <w:t xml:space="preserve">  - Top accessing IPs.</w:t>
      </w:r>
    </w:p>
    <w:p w14:paraId="783B2F19"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lastRenderedPageBreak/>
        <w:t>5. Sample Code Snippet</w:t>
      </w:r>
    </w:p>
    <w:p w14:paraId="118ABB0F" w14:textId="77777777" w:rsidR="00FE0C87" w:rsidRPr="00DF5A36" w:rsidRDefault="00000000">
      <w:pPr>
        <w:rPr>
          <w:rFonts w:ascii="Times New Roman" w:hAnsi="Times New Roman" w:cs="Times New Roman"/>
        </w:rPr>
      </w:pPr>
      <w:r w:rsidRPr="00DF5A36">
        <w:rPr>
          <w:rFonts w:ascii="Times New Roman" w:hAnsi="Times New Roman" w:cs="Times New Roman"/>
        </w:rPr>
        <w:t>import re</w:t>
      </w:r>
      <w:r w:rsidRPr="00DF5A36">
        <w:rPr>
          <w:rFonts w:ascii="Times New Roman" w:hAnsi="Times New Roman" w:cs="Times New Roman"/>
        </w:rPr>
        <w:br/>
        <w:t>from collections import Counter</w:t>
      </w:r>
      <w:r w:rsidRPr="00DF5A36">
        <w:rPr>
          <w:rFonts w:ascii="Times New Roman" w:hAnsi="Times New Roman" w:cs="Times New Roman"/>
        </w:rPr>
        <w:br/>
      </w:r>
      <w:r w:rsidRPr="00DF5A36">
        <w:rPr>
          <w:rFonts w:ascii="Times New Roman" w:hAnsi="Times New Roman" w:cs="Times New Roman"/>
        </w:rPr>
        <w:br/>
        <w:t>with open("auth.log") as file:</w:t>
      </w:r>
      <w:r w:rsidRPr="00DF5A36">
        <w:rPr>
          <w:rFonts w:ascii="Times New Roman" w:hAnsi="Times New Roman" w:cs="Times New Roman"/>
        </w:rPr>
        <w:br/>
        <w:t xml:space="preserve">    log_data = file.read()</w:t>
      </w:r>
      <w:r w:rsidRPr="00DF5A36">
        <w:rPr>
          <w:rFonts w:ascii="Times New Roman" w:hAnsi="Times New Roman" w:cs="Times New Roman"/>
        </w:rPr>
        <w:br/>
      </w:r>
      <w:r w:rsidRPr="00DF5A36">
        <w:rPr>
          <w:rFonts w:ascii="Times New Roman" w:hAnsi="Times New Roman" w:cs="Times New Roman"/>
        </w:rPr>
        <w:br/>
        <w:t>failed_attempts = re.findall(r"Failed password for .* from (\d+\.\d+\.\d+\.\d+)", log_data)</w:t>
      </w:r>
      <w:r w:rsidRPr="00DF5A36">
        <w:rPr>
          <w:rFonts w:ascii="Times New Roman" w:hAnsi="Times New Roman" w:cs="Times New Roman"/>
        </w:rPr>
        <w:br/>
        <w:t>ip_counter = Counter(failed_attempts)</w:t>
      </w:r>
      <w:r w:rsidRPr="00DF5A36">
        <w:rPr>
          <w:rFonts w:ascii="Times New Roman" w:hAnsi="Times New Roman" w:cs="Times New Roman"/>
        </w:rPr>
        <w:br/>
      </w:r>
      <w:r w:rsidRPr="00DF5A36">
        <w:rPr>
          <w:rFonts w:ascii="Times New Roman" w:hAnsi="Times New Roman" w:cs="Times New Roman"/>
        </w:rPr>
        <w:br/>
        <w:t>for ip, count in ip_counter.items():</w:t>
      </w:r>
      <w:r w:rsidRPr="00DF5A36">
        <w:rPr>
          <w:rFonts w:ascii="Times New Roman" w:hAnsi="Times New Roman" w:cs="Times New Roman"/>
        </w:rPr>
        <w:br/>
        <w:t xml:space="preserve">    if count &gt; 5:</w:t>
      </w:r>
      <w:r w:rsidRPr="00DF5A36">
        <w:rPr>
          <w:rFonts w:ascii="Times New Roman" w:hAnsi="Times New Roman" w:cs="Times New Roman"/>
        </w:rPr>
        <w:br/>
        <w:t xml:space="preserve">        print(f"Suspicious IP: {ip} with {count} failed login attempts")</w:t>
      </w:r>
    </w:p>
    <w:p w14:paraId="1236F45C"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6. Results</w:t>
      </w:r>
    </w:p>
    <w:p w14:paraId="614932F4" w14:textId="77777777" w:rsidR="00FE0C87" w:rsidRPr="00DF5A36" w:rsidRDefault="00000000">
      <w:pPr>
        <w:rPr>
          <w:rFonts w:ascii="Times New Roman" w:hAnsi="Times New Roman" w:cs="Times New Roman"/>
        </w:rPr>
      </w:pPr>
      <w:r w:rsidRPr="00DF5A36">
        <w:rPr>
          <w:rFonts w:ascii="Times New Roman" w:hAnsi="Times New Roman" w:cs="Times New Roman"/>
        </w:rPr>
        <w:t>- Successfully identified top suspicious IP addresses based on failed SSH logins.</w:t>
      </w:r>
      <w:r w:rsidRPr="00DF5A36">
        <w:rPr>
          <w:rFonts w:ascii="Times New Roman" w:hAnsi="Times New Roman" w:cs="Times New Roman"/>
        </w:rPr>
        <w:br/>
        <w:t>- Visualized attack trends over time to detect peak attack periods.</w:t>
      </w:r>
      <w:r w:rsidRPr="00DF5A36">
        <w:rPr>
          <w:rFonts w:ascii="Times New Roman" w:hAnsi="Times New Roman" w:cs="Times New Roman"/>
        </w:rPr>
        <w:br/>
        <w:t>- Discovered misconfigurations and abuse attempts in web server logs.</w:t>
      </w:r>
    </w:p>
    <w:p w14:paraId="5034AA0F" w14:textId="77777777" w:rsidR="00FE0C87" w:rsidRPr="00DF5A36" w:rsidRDefault="00000000">
      <w:pPr>
        <w:rPr>
          <w:rFonts w:ascii="Times New Roman" w:hAnsi="Times New Roman" w:cs="Times New Roman"/>
        </w:rPr>
      </w:pPr>
      <w:r w:rsidRPr="00DF5A36">
        <w:rPr>
          <w:rFonts w:ascii="Times New Roman" w:hAnsi="Times New Roman" w:cs="Times New Roman"/>
        </w:rPr>
        <w:t>Sample Graphs:</w:t>
      </w:r>
      <w:r w:rsidRPr="00DF5A36">
        <w:rPr>
          <w:rFonts w:ascii="Times New Roman" w:hAnsi="Times New Roman" w:cs="Times New Roman"/>
        </w:rPr>
        <w:br/>
        <w:t>- Top 5 IPs with Failed Logins (Bar Graph)</w:t>
      </w:r>
      <w:r w:rsidRPr="00DF5A36">
        <w:rPr>
          <w:rFonts w:ascii="Times New Roman" w:hAnsi="Times New Roman" w:cs="Times New Roman"/>
        </w:rPr>
        <w:br/>
        <w:t>- Login Attempts by Hour (Line Graph)</w:t>
      </w:r>
    </w:p>
    <w:p w14:paraId="0F6CDF1D"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7. Conclusion</w:t>
      </w:r>
    </w:p>
    <w:p w14:paraId="5EB810F5" w14:textId="77777777" w:rsidR="00FE0C87" w:rsidRPr="00DF5A36" w:rsidRDefault="00000000">
      <w:pPr>
        <w:rPr>
          <w:rFonts w:ascii="Times New Roman" w:hAnsi="Times New Roman" w:cs="Times New Roman"/>
        </w:rPr>
      </w:pPr>
      <w:r w:rsidRPr="00DF5A36">
        <w:rPr>
          <w:rFonts w:ascii="Times New Roman" w:hAnsi="Times New Roman" w:cs="Times New Roman"/>
        </w:rPr>
        <w:t>This project demonstrated how Python can be effectively used for log analysis and basic threat detection. It provided insights into defensive cybersecurity techniques and laid the foundation for more advanced SOC tools. Future improvements can include:</w:t>
      </w:r>
      <w:r w:rsidRPr="00DF5A36">
        <w:rPr>
          <w:rFonts w:ascii="Times New Roman" w:hAnsi="Times New Roman" w:cs="Times New Roman"/>
        </w:rPr>
        <w:br/>
        <w:t>- Real-time alerting with emails or system logs.</w:t>
      </w:r>
      <w:r w:rsidRPr="00DF5A36">
        <w:rPr>
          <w:rFonts w:ascii="Times New Roman" w:hAnsi="Times New Roman" w:cs="Times New Roman"/>
        </w:rPr>
        <w:br/>
        <w:t>- Integration with SIEM platforms like Splunk or ELK.</w:t>
      </w:r>
      <w:r w:rsidRPr="00DF5A36">
        <w:rPr>
          <w:rFonts w:ascii="Times New Roman" w:hAnsi="Times New Roman" w:cs="Times New Roman"/>
        </w:rPr>
        <w:br/>
        <w:t>- Use of machine learning for anomaly detection.</w:t>
      </w:r>
    </w:p>
    <w:p w14:paraId="566F7466" w14:textId="77777777" w:rsidR="00FE0C87" w:rsidRPr="00DF5A36" w:rsidRDefault="00000000">
      <w:pPr>
        <w:pStyle w:val="Heading1"/>
        <w:rPr>
          <w:rFonts w:ascii="Times New Roman" w:hAnsi="Times New Roman" w:cs="Times New Roman"/>
        </w:rPr>
      </w:pPr>
      <w:r w:rsidRPr="00DF5A36">
        <w:rPr>
          <w:rFonts w:ascii="Times New Roman" w:hAnsi="Times New Roman" w:cs="Times New Roman"/>
        </w:rPr>
        <w:t>8. Learnings &amp; Future Scope</w:t>
      </w:r>
    </w:p>
    <w:p w14:paraId="0CD14E64" w14:textId="77777777" w:rsidR="00FE0C87" w:rsidRPr="00DF5A36" w:rsidRDefault="00000000">
      <w:pPr>
        <w:rPr>
          <w:rFonts w:ascii="Times New Roman" w:hAnsi="Times New Roman" w:cs="Times New Roman"/>
        </w:rPr>
      </w:pPr>
      <w:r w:rsidRPr="00DF5A36">
        <w:rPr>
          <w:rFonts w:ascii="Times New Roman" w:hAnsi="Times New Roman" w:cs="Times New Roman"/>
        </w:rPr>
        <w:t>- Learned how to use Python libraries for cybersecurity purposes.</w:t>
      </w:r>
      <w:r w:rsidRPr="00DF5A36">
        <w:rPr>
          <w:rFonts w:ascii="Times New Roman" w:hAnsi="Times New Roman" w:cs="Times New Roman"/>
        </w:rPr>
        <w:br/>
        <w:t>- Understood the importance of log files in detecting security incidents.</w:t>
      </w:r>
      <w:r w:rsidRPr="00DF5A36">
        <w:rPr>
          <w:rFonts w:ascii="Times New Roman" w:hAnsi="Times New Roman" w:cs="Times New Roman"/>
        </w:rPr>
        <w:br/>
        <w:t>- Next steps include implementing this in real-time environments using Splunk, Wireshark, or Syslog tools.</w:t>
      </w:r>
    </w:p>
    <w:sectPr w:rsidR="00FE0C87" w:rsidRPr="00DF5A36" w:rsidSect="00781268">
      <w:pgSz w:w="12240" w:h="15840"/>
      <w:pgMar w:top="1440" w:right="1440" w:bottom="1440" w:left="144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2819511">
    <w:abstractNumId w:val="8"/>
  </w:num>
  <w:num w:numId="2" w16cid:durableId="2046127797">
    <w:abstractNumId w:val="6"/>
  </w:num>
  <w:num w:numId="3" w16cid:durableId="352806299">
    <w:abstractNumId w:val="5"/>
  </w:num>
  <w:num w:numId="4" w16cid:durableId="1847212567">
    <w:abstractNumId w:val="4"/>
  </w:num>
  <w:num w:numId="5" w16cid:durableId="15470205">
    <w:abstractNumId w:val="7"/>
  </w:num>
  <w:num w:numId="6" w16cid:durableId="1700933958">
    <w:abstractNumId w:val="3"/>
  </w:num>
  <w:num w:numId="7" w16cid:durableId="1312558477">
    <w:abstractNumId w:val="2"/>
  </w:num>
  <w:num w:numId="8" w16cid:durableId="1739665762">
    <w:abstractNumId w:val="1"/>
  </w:num>
  <w:num w:numId="9" w16cid:durableId="103595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268"/>
    <w:rsid w:val="00AA1D8D"/>
    <w:rsid w:val="00B47730"/>
    <w:rsid w:val="00CB0664"/>
    <w:rsid w:val="00DF5A36"/>
    <w:rsid w:val="00ED53B3"/>
    <w:rsid w:val="00FC693F"/>
    <w:rsid w:val="00FE0C8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9738E"/>
  <w14:defaultImageDpi w14:val="300"/>
  <w15:docId w15:val="{51239137-42A2-4114-AEE5-2B9D9AA9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460</Words>
  <Characters>2622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 Introduction</vt:lpstr>
      <vt:lpstr>2. Objectives</vt:lpstr>
      <vt:lpstr>3. Tools &amp; Technologies</vt:lpstr>
      <vt:lpstr>4. Implementation Overview</vt:lpstr>
      <vt:lpstr>5. Sample Code Snippet</vt:lpstr>
      <vt:lpstr>6. Results</vt:lpstr>
      <vt:lpstr>7. Conclusion</vt:lpstr>
      <vt:lpstr>8. Learnings &amp; Future Scope</vt:lpstr>
    </vt:vector>
  </TitlesOfParts>
  <Manager/>
  <Company/>
  <LinksUpToDate>false</LinksUpToDate>
  <CharactersWithSpaces>3076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Vaishnavee Nagarkar</cp:lastModifiedBy>
  <cp:revision>2</cp:revision>
  <dcterms:created xsi:type="dcterms:W3CDTF">2013-12-23T23:15:00Z</dcterms:created>
  <dcterms:modified xsi:type="dcterms:W3CDTF">2025-07-12T14:46:00Z</dcterms:modified>
  <cp:category/>
</cp:coreProperties>
</file>